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6E6652">
        <w:tc>
          <w:tcPr>
            <w:tcW w:w="9576" w:type="dxa"/>
          </w:tcPr>
          <w:p w:rsidR="006E6652" w:rsidRDefault="006E6652">
            <w:pPr>
              <w:pStyle w:val="En-ttepremire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om du C.V."/>
        <w:tag w:val="Nom du C.V."/>
        <w:id w:val="2142538285"/>
        <w:placeholder>
          <w:docPart w:val="833B6DD441E04B2688BCFDEAD735A0CB"/>
        </w:placeholder>
        <w:docPartList>
          <w:docPartGallery w:val="Quick Parts"/>
          <w:docPartCategory w:val=" Nom du C.V."/>
        </w:docPartList>
      </w:sdtPr>
      <w:sdtContent>
        <w:p w:rsidR="006E6652" w:rsidRDefault="006E6652">
          <w:pPr>
            <w:pStyle w:val="a5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9"/>
            <w:gridCol w:w="8726"/>
          </w:tblGrid>
          <w:tr w:rsidR="006E6652" w:rsidRPr="003F5B05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6E6652" w:rsidRDefault="006E6652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6E6652" w:rsidRPr="003F5B05" w:rsidRDefault="003F5B05" w:rsidP="002A66F1">
                <w:pPr>
                  <w:pStyle w:val="Nom"/>
                  <w:rPr>
                    <w:sz w:val="48"/>
                    <w:szCs w:val="48"/>
                    <w:lang w:val="pt-PT"/>
                  </w:rPr>
                </w:pPr>
                <w:r w:rsidRPr="003F5B05">
                  <w:rPr>
                    <w:sz w:val="48"/>
                    <w:szCs w:val="48"/>
                    <w:lang w:val="pt-PT"/>
                  </w:rPr>
                  <w:t>Ali Maher</w:t>
                </w:r>
              </w:p>
              <w:p w:rsidR="003F5B05" w:rsidRPr="003F5B05" w:rsidRDefault="003F5B05">
                <w:pPr>
                  <w:pStyle w:val="Textedadresse"/>
                  <w:spacing w:line="240" w:lineRule="auto"/>
                  <w:rPr>
                    <w:sz w:val="22"/>
                    <w:szCs w:val="22"/>
                    <w:lang w:val="pt-PT"/>
                  </w:rPr>
                </w:pPr>
                <w:r w:rsidRPr="003F5B05">
                  <w:rPr>
                    <w:sz w:val="22"/>
                    <w:szCs w:val="22"/>
                    <w:lang w:val="pt-PT"/>
                  </w:rPr>
                  <w:t>Mly607036@gmail.com</w:t>
                </w:r>
              </w:p>
              <w:p w:rsidR="003F5B05" w:rsidRPr="00A05920" w:rsidRDefault="003F5B05" w:rsidP="002A66F1">
                <w:pPr>
                  <w:pStyle w:val="Textedadresse"/>
                  <w:spacing w:line="240" w:lineRule="auto"/>
                  <w:rPr>
                    <w:sz w:val="22"/>
                    <w:szCs w:val="22"/>
                    <w:lang w:val="pt-PT"/>
                  </w:rPr>
                </w:pPr>
                <w:r w:rsidRPr="00A05920">
                  <w:rPr>
                    <w:sz w:val="22"/>
                    <w:szCs w:val="22"/>
                    <w:lang w:val="pt-PT"/>
                  </w:rPr>
                  <w:t>+201228121425</w:t>
                </w:r>
              </w:p>
              <w:p w:rsidR="002A66F1" w:rsidRPr="003F5B05" w:rsidRDefault="002A66F1" w:rsidP="002A66F1">
                <w:pPr>
                  <w:pStyle w:val="Textedadresse"/>
                  <w:spacing w:line="240" w:lineRule="auto"/>
                  <w:rPr>
                    <w:sz w:val="22"/>
                    <w:szCs w:val="22"/>
                  </w:rPr>
                </w:pPr>
                <w:hyperlink r:id="rId8" w:history="1">
                  <w:r w:rsidRPr="003F5B05">
                    <w:rPr>
                      <w:rStyle w:val="Hyperlink"/>
                      <w:sz w:val="22"/>
                      <w:szCs w:val="22"/>
                    </w:rPr>
                    <w:t>Linkedin</w:t>
                  </w:r>
                </w:hyperlink>
              </w:p>
              <w:p w:rsidR="006E6652" w:rsidRPr="003F5B05" w:rsidRDefault="006E6652">
                <w:pPr>
                  <w:pStyle w:val="Textedadresse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6E6652" w:rsidRDefault="00000000">
          <w:pPr>
            <w:pStyle w:val="a5"/>
          </w:pPr>
        </w:p>
      </w:sdtContent>
    </w:sdt>
    <w:p w:rsidR="006E6652" w:rsidRDefault="006E6652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6E665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E6652" w:rsidRDefault="006E6652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E6652" w:rsidRPr="003F5B05" w:rsidRDefault="002A66F1">
            <w:pPr>
              <w:pStyle w:val="Section"/>
              <w:rPr>
                <w:sz w:val="40"/>
                <w:szCs w:val="40"/>
              </w:rPr>
            </w:pPr>
            <w:r w:rsidRPr="003F5B05">
              <w:rPr>
                <w:sz w:val="40"/>
                <w:szCs w:val="40"/>
              </w:rPr>
              <w:t>About me</w:t>
            </w:r>
          </w:p>
          <w:p w:rsidR="006E6652" w:rsidRPr="003F5B05" w:rsidRDefault="002A66F1" w:rsidP="0078379F">
            <w:pPr>
              <w:pStyle w:val="Textesous-section0"/>
              <w:rPr>
                <w:sz w:val="24"/>
                <w:szCs w:val="24"/>
              </w:rPr>
            </w:pPr>
            <w:r w:rsidRPr="002A66F1">
              <w:rPr>
                <w:sz w:val="24"/>
                <w:szCs w:val="24"/>
              </w:rPr>
              <w:t>I'm Ali, a programming enthusiast exploring my way into the coding world.</w:t>
            </w:r>
            <w:r w:rsidR="0078379F" w:rsidRPr="003F5B05">
              <w:rPr>
                <w:sz w:val="24"/>
                <w:szCs w:val="24"/>
              </w:rPr>
              <w:t xml:space="preserve"> </w:t>
            </w:r>
            <w:r w:rsidRPr="002A66F1">
              <w:rPr>
                <w:sz w:val="24"/>
                <w:szCs w:val="24"/>
              </w:rPr>
              <w:t>Currently, I'm studying English at Al-Azhar University while learning to code and build my skills. My goal is to become a freelancer and an entrepreneur, sharing my journey through a YouTube channel.</w:t>
            </w:r>
          </w:p>
          <w:p w:rsidR="006E6652" w:rsidRPr="00EA164A" w:rsidRDefault="003F5B05">
            <w:pPr>
              <w:pStyle w:val="Section"/>
              <w:rPr>
                <w:sz w:val="40"/>
                <w:szCs w:val="40"/>
              </w:rPr>
            </w:pPr>
            <w:r w:rsidRPr="00EA164A">
              <w:rPr>
                <w:sz w:val="40"/>
                <w:szCs w:val="40"/>
              </w:rPr>
              <w:t>Education</w:t>
            </w:r>
          </w:p>
          <w:p w:rsidR="006E6652" w:rsidRPr="00EA164A" w:rsidRDefault="00000000" w:rsidP="003F5B05">
            <w:pPr>
              <w:pStyle w:val="Sous-section"/>
              <w:spacing w:after="0"/>
              <w:rPr>
                <w:b w:val="0"/>
                <w:color w:val="auto"/>
                <w:sz w:val="24"/>
                <w:szCs w:val="24"/>
              </w:rPr>
            </w:pPr>
            <w:r w:rsidRPr="00EA164A">
              <w:rPr>
                <w:b w:val="0"/>
              </w:rPr>
              <w:t xml:space="preserve"> </w:t>
            </w:r>
            <w:r w:rsidR="00EA164A" w:rsidRPr="00EA164A">
              <w:rPr>
                <w:b w:val="0"/>
                <w:color w:val="auto"/>
                <w:sz w:val="24"/>
                <w:szCs w:val="24"/>
              </w:rPr>
              <w:t>First-year student in the Faculty</w:t>
            </w:r>
            <w:r w:rsidR="00EA164A">
              <w:rPr>
                <w:b w:val="0"/>
                <w:color w:val="auto"/>
                <w:sz w:val="24"/>
                <w:szCs w:val="24"/>
              </w:rPr>
              <w:t xml:space="preserve"> of Education, English Department at Al-Azhar University</w:t>
            </w:r>
            <w:r w:rsidR="00246AFB">
              <w:rPr>
                <w:b w:val="0"/>
                <w:color w:val="auto"/>
                <w:sz w:val="24"/>
                <w:szCs w:val="24"/>
              </w:rPr>
              <w:t>.</w:t>
            </w:r>
          </w:p>
          <w:p w:rsidR="006E6652" w:rsidRDefault="006E6652">
            <w:pPr>
              <w:spacing w:after="0" w:line="240" w:lineRule="auto"/>
            </w:pPr>
          </w:p>
          <w:p w:rsidR="006E6652" w:rsidRPr="00EA164A" w:rsidRDefault="00000000">
            <w:pPr>
              <w:pStyle w:val="Section"/>
              <w:spacing w:after="0"/>
              <w:rPr>
                <w:sz w:val="40"/>
                <w:szCs w:val="40"/>
              </w:rPr>
            </w:pPr>
            <w:r w:rsidRPr="00EA164A">
              <w:rPr>
                <w:sz w:val="40"/>
                <w:szCs w:val="40"/>
              </w:rPr>
              <w:t>Exp</w:t>
            </w:r>
            <w:r w:rsidR="00EA164A">
              <w:rPr>
                <w:sz w:val="40"/>
                <w:szCs w:val="40"/>
              </w:rPr>
              <w:t>e</w:t>
            </w:r>
            <w:r w:rsidRPr="00EA164A">
              <w:rPr>
                <w:sz w:val="40"/>
                <w:szCs w:val="40"/>
              </w:rPr>
              <w:t>rience</w:t>
            </w:r>
          </w:p>
          <w:p w:rsidR="006E6652" w:rsidRPr="00EA164A" w:rsidRDefault="00EA164A" w:rsidP="00EA164A">
            <w:pPr>
              <w:pStyle w:val="Sous-section"/>
              <w:spacing w:after="0"/>
              <w:rPr>
                <w:b w:val="0"/>
                <w:color w:val="auto"/>
                <w:sz w:val="24"/>
                <w:szCs w:val="24"/>
                <w:lang w:bidi="ar-EG"/>
              </w:rPr>
            </w:pPr>
            <w:r w:rsidRPr="00EA164A">
              <w:rPr>
                <w:b w:val="0"/>
                <w:color w:val="auto"/>
                <w:sz w:val="24"/>
                <w:szCs w:val="24"/>
              </w:rPr>
              <w:t>F</w:t>
            </w:r>
            <w:r>
              <w:rPr>
                <w:b w:val="0"/>
                <w:color w:val="auto"/>
                <w:sz w:val="24"/>
                <w:szCs w:val="24"/>
              </w:rPr>
              <w:t xml:space="preserve">or now, </w:t>
            </w:r>
            <w:r w:rsidR="00246AFB">
              <w:rPr>
                <w:b w:val="0"/>
                <w:color w:val="auto"/>
                <w:sz w:val="24"/>
                <w:szCs w:val="24"/>
              </w:rPr>
              <w:t>I</w:t>
            </w:r>
            <w:r>
              <w:rPr>
                <w:b w:val="0"/>
                <w:color w:val="auto"/>
                <w:sz w:val="24"/>
                <w:szCs w:val="24"/>
              </w:rPr>
              <w:t xml:space="preserve"> don</w:t>
            </w:r>
            <w:r w:rsidR="00246AFB">
              <w:rPr>
                <w:b w:val="0"/>
                <w:color w:val="auto"/>
                <w:sz w:val="24"/>
                <w:szCs w:val="24"/>
              </w:rPr>
              <w:t>'t have any experience yet, but I</w:t>
            </w:r>
            <w:r w:rsidR="00246AFB">
              <w:rPr>
                <w:b w:val="0"/>
                <w:color w:val="auto"/>
                <w:sz w:val="24"/>
                <w:szCs w:val="24"/>
                <w:lang w:bidi="ar-EG"/>
              </w:rPr>
              <w:t xml:space="preserve"> am learning to gain it very soon.</w:t>
            </w:r>
          </w:p>
          <w:p w:rsidR="006E6652" w:rsidRPr="00246AFB" w:rsidRDefault="00246AFB">
            <w:pPr>
              <w:pStyle w:val="Section"/>
              <w:rPr>
                <w:sz w:val="40"/>
                <w:szCs w:val="40"/>
              </w:rPr>
            </w:pPr>
            <w:r w:rsidRPr="00246AFB">
              <w:rPr>
                <w:sz w:val="40"/>
                <w:szCs w:val="40"/>
              </w:rPr>
              <w:t>Skills</w:t>
            </w:r>
          </w:p>
          <w:p w:rsidR="006E6652" w:rsidRDefault="00246AFB" w:rsidP="00246AFB">
            <w:pPr>
              <w:pStyle w:val="a"/>
              <w:numPr>
                <w:ilvl w:val="0"/>
                <w:numId w:val="0"/>
              </w:numPr>
              <w:ind w:left="360" w:hanging="360"/>
              <w:rPr>
                <w:color w:val="93B9C2" w:themeColor="background2" w:themeShade="BF"/>
                <w:sz w:val="28"/>
                <w:szCs w:val="28"/>
              </w:rPr>
            </w:pPr>
            <w:r>
              <w:rPr>
                <w:color w:val="93B9C2" w:themeColor="background2" w:themeShade="BF"/>
                <w:sz w:val="28"/>
                <w:szCs w:val="28"/>
              </w:rPr>
              <w:t>Software:</w:t>
            </w:r>
          </w:p>
          <w:p w:rsidR="00246AFB" w:rsidRDefault="00246AFB" w:rsidP="00246AFB">
            <w:pPr>
              <w:pStyle w:val="a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code, Cap</w:t>
            </w:r>
            <w:r w:rsidR="00A0592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ut</w:t>
            </w:r>
            <w:r w:rsidR="00A05920">
              <w:rPr>
                <w:sz w:val="24"/>
                <w:szCs w:val="24"/>
              </w:rPr>
              <w:t>, Word, Adobe premiere pro</w:t>
            </w:r>
            <w:r w:rsidR="00727601">
              <w:rPr>
                <w:sz w:val="24"/>
                <w:szCs w:val="24"/>
              </w:rPr>
              <w:t>, Kinemaster</w:t>
            </w:r>
            <w:r w:rsidR="00A05920">
              <w:rPr>
                <w:sz w:val="24"/>
                <w:szCs w:val="24"/>
              </w:rPr>
              <w:t>.</w:t>
            </w:r>
          </w:p>
          <w:p w:rsidR="00246AFB" w:rsidRDefault="00246AFB" w:rsidP="00246AFB">
            <w:pPr>
              <w:pStyle w:val="a"/>
              <w:numPr>
                <w:ilvl w:val="0"/>
                <w:numId w:val="0"/>
              </w:numPr>
              <w:ind w:left="360" w:hanging="360"/>
              <w:rPr>
                <w:color w:val="93B9C2" w:themeColor="background2" w:themeShade="BF"/>
                <w:sz w:val="28"/>
                <w:szCs w:val="28"/>
              </w:rPr>
            </w:pPr>
            <w:r>
              <w:rPr>
                <w:color w:val="93B9C2" w:themeColor="background2" w:themeShade="BF"/>
                <w:sz w:val="28"/>
                <w:szCs w:val="28"/>
              </w:rPr>
              <w:t>Soft skills:</w:t>
            </w:r>
          </w:p>
          <w:p w:rsidR="00246AFB" w:rsidRDefault="001F203D" w:rsidP="00246AFB">
            <w:pPr>
              <w:pStyle w:val="a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don't have soft skills for now, but I will learn them very soon.</w:t>
            </w:r>
          </w:p>
          <w:p w:rsidR="001F203D" w:rsidRDefault="001F203D" w:rsidP="00246AFB">
            <w:pPr>
              <w:pStyle w:val="a"/>
              <w:numPr>
                <w:ilvl w:val="0"/>
                <w:numId w:val="0"/>
              </w:numPr>
              <w:ind w:left="360" w:hanging="360"/>
              <w:rPr>
                <w:color w:val="93B9C2" w:themeColor="background2" w:themeShade="BF"/>
                <w:sz w:val="28"/>
                <w:szCs w:val="28"/>
              </w:rPr>
            </w:pPr>
            <w:r>
              <w:rPr>
                <w:color w:val="93B9C2" w:themeColor="background2" w:themeShade="BF"/>
                <w:sz w:val="28"/>
                <w:szCs w:val="28"/>
              </w:rPr>
              <w:t>Languages:</w:t>
            </w:r>
          </w:p>
          <w:p w:rsidR="001F203D" w:rsidRPr="001F203D" w:rsidRDefault="001F203D" w:rsidP="00246AFB">
            <w:pPr>
              <w:pStyle w:val="a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 (native), English</w:t>
            </w:r>
            <w:r w:rsidR="00727601">
              <w:rPr>
                <w:sz w:val="24"/>
                <w:szCs w:val="24"/>
              </w:rPr>
              <w:t xml:space="preserve"> (A2)</w:t>
            </w:r>
            <w:r>
              <w:rPr>
                <w:sz w:val="24"/>
                <w:szCs w:val="24"/>
              </w:rPr>
              <w:t>.</w:t>
            </w:r>
          </w:p>
          <w:p w:rsidR="006E6652" w:rsidRDefault="006E6652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6E6652">
        <w:trPr>
          <w:trHeight w:val="576"/>
        </w:trPr>
        <w:tc>
          <w:tcPr>
            <w:tcW w:w="9576" w:type="dxa"/>
          </w:tcPr>
          <w:p w:rsidR="006E6652" w:rsidRDefault="006E6652">
            <w:pPr>
              <w:spacing w:after="0" w:line="240" w:lineRule="auto"/>
            </w:pPr>
          </w:p>
        </w:tc>
      </w:tr>
    </w:tbl>
    <w:p w:rsidR="006E6652" w:rsidRDefault="006E6652"/>
    <w:p w:rsidR="006E6652" w:rsidRDefault="006E6652"/>
    <w:sectPr w:rsidR="006E6652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03EA" w:rsidRDefault="003503EA">
      <w:pPr>
        <w:spacing w:after="0" w:line="240" w:lineRule="auto"/>
      </w:pPr>
      <w:r>
        <w:separator/>
      </w:r>
    </w:p>
  </w:endnote>
  <w:endnote w:type="continuationSeparator" w:id="0">
    <w:p w:rsidR="003503EA" w:rsidRDefault="0035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6652" w:rsidRDefault="00000000">
    <w:pPr>
      <w:pStyle w:val="Pieddepagegauche"/>
    </w:pPr>
    <w:r>
      <w:rPr>
        <w:color w:val="CEDBE6" w:themeColor="accent2" w:themeTint="80"/>
      </w:rPr>
      <w:sym w:font="Wingdings 3" w:char="F07D"/>
    </w:r>
    <w:r>
      <w:rPr>
        <w:lang w:val="fr-FR"/>
      </w:rP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 xml:space="preserve"> | </w:t>
    </w:r>
    <w:sdt>
      <w:sdtPr>
        <w:id w:val="121446346"/>
        <w:showingPlcHdr/>
        <w:text/>
      </w:sdtPr>
      <w:sdtContent>
        <w:r>
          <w:rPr>
            <w:lang w:val="fr-FR"/>
          </w:rPr>
          <w:t>[Votre n° de téléphone]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6652" w:rsidRDefault="00000000">
    <w:pPr>
      <w:pStyle w:val="Pieddepagedroit"/>
    </w:pPr>
    <w:r>
      <w:rPr>
        <w:color w:val="CEDBE6" w:themeColor="accent2" w:themeTint="80"/>
      </w:rPr>
      <w:sym w:font="Wingdings 3" w:char="F07D"/>
    </w:r>
    <w:r>
      <w:rPr>
        <w:lang w:val="fr-FR"/>
      </w:rP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3</w:t>
    </w:r>
    <w:r>
      <w:fldChar w:fldCharType="end"/>
    </w:r>
    <w:r>
      <w:rPr>
        <w:lang w:val="fr-FR"/>
      </w:rPr>
      <w:t xml:space="preserve"> | </w:t>
    </w:r>
    <w:sdt>
      <w:sdtPr>
        <w:id w:val="121446365"/>
        <w:temporary/>
        <w:showingPlcHdr/>
        <w:text/>
      </w:sdtPr>
      <w:sdtContent>
        <w:r>
          <w:rPr>
            <w:lang w:val="fr-FR"/>
          </w:rPr>
          <w:t>[Votre adresse de courrier]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03EA" w:rsidRDefault="003503EA">
      <w:pPr>
        <w:spacing w:after="0" w:line="240" w:lineRule="auto"/>
      </w:pPr>
      <w:r>
        <w:separator/>
      </w:r>
    </w:p>
  </w:footnote>
  <w:footnote w:type="continuationSeparator" w:id="0">
    <w:p w:rsidR="003503EA" w:rsidRDefault="00350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6652" w:rsidRDefault="00000000">
    <w:pPr>
      <w:pStyle w:val="En-ttegauche"/>
      <w:jc w:val="right"/>
    </w:pPr>
    <w:r>
      <w:rPr>
        <w:color w:val="CEDBE6" w:themeColor="accent2" w:themeTint="80"/>
      </w:rPr>
      <w:sym w:font="Wingdings 3" w:char="F07D"/>
    </w:r>
    <w:r>
      <w:rPr>
        <w:lang w:val="fr-FR"/>
      </w:rPr>
      <w:t xml:space="preserve"> C.V. 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2A66F1">
          <w:t>Ali Maher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6652" w:rsidRDefault="00000000">
    <w:pPr>
      <w:pStyle w:val="En-ttedroit"/>
      <w:jc w:val="left"/>
    </w:pPr>
    <w:r>
      <w:rPr>
        <w:color w:val="CEDBE6" w:themeColor="accent2" w:themeTint="80"/>
      </w:rPr>
      <w:sym w:font="Wingdings 3" w:char="F07D"/>
    </w:r>
    <w:r>
      <w:rPr>
        <w:lang w:val="fr-FR"/>
      </w:rPr>
      <w:t xml:space="preserve"> C.V. 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2A66F1">
          <w:t>Ali Maher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1959295593">
    <w:abstractNumId w:val="9"/>
  </w:num>
  <w:num w:numId="2" w16cid:durableId="913710611">
    <w:abstractNumId w:val="7"/>
  </w:num>
  <w:num w:numId="3" w16cid:durableId="1691447327">
    <w:abstractNumId w:val="6"/>
  </w:num>
  <w:num w:numId="4" w16cid:durableId="1617832366">
    <w:abstractNumId w:val="5"/>
  </w:num>
  <w:num w:numId="5" w16cid:durableId="579482473">
    <w:abstractNumId w:val="4"/>
  </w:num>
  <w:num w:numId="6" w16cid:durableId="591354321">
    <w:abstractNumId w:val="8"/>
  </w:num>
  <w:num w:numId="7" w16cid:durableId="485783202">
    <w:abstractNumId w:val="3"/>
  </w:num>
  <w:num w:numId="8" w16cid:durableId="1866091907">
    <w:abstractNumId w:val="2"/>
  </w:num>
  <w:num w:numId="9" w16cid:durableId="714425387">
    <w:abstractNumId w:val="1"/>
  </w:num>
  <w:num w:numId="10" w16cid:durableId="1885363205">
    <w:abstractNumId w:val="0"/>
  </w:num>
  <w:num w:numId="11" w16cid:durableId="51007671">
    <w:abstractNumId w:val="9"/>
  </w:num>
  <w:num w:numId="12" w16cid:durableId="480275576">
    <w:abstractNumId w:val="7"/>
  </w:num>
  <w:num w:numId="13" w16cid:durableId="1542136561">
    <w:abstractNumId w:val="6"/>
  </w:num>
  <w:num w:numId="14" w16cid:durableId="440028497">
    <w:abstractNumId w:val="5"/>
  </w:num>
  <w:num w:numId="15" w16cid:durableId="196356371">
    <w:abstractNumId w:val="4"/>
  </w:num>
  <w:num w:numId="16" w16cid:durableId="530655952">
    <w:abstractNumId w:val="9"/>
  </w:num>
  <w:num w:numId="17" w16cid:durableId="934480498">
    <w:abstractNumId w:val="7"/>
  </w:num>
  <w:num w:numId="18" w16cid:durableId="1058817396">
    <w:abstractNumId w:val="6"/>
  </w:num>
  <w:num w:numId="19" w16cid:durableId="1746031096">
    <w:abstractNumId w:val="5"/>
  </w:num>
  <w:num w:numId="20" w16cid:durableId="547957800">
    <w:abstractNumId w:val="4"/>
  </w:num>
  <w:num w:numId="21" w16cid:durableId="1012924692">
    <w:abstractNumId w:val="9"/>
  </w:num>
  <w:num w:numId="22" w16cid:durableId="797341379">
    <w:abstractNumId w:val="7"/>
  </w:num>
  <w:num w:numId="23" w16cid:durableId="432866171">
    <w:abstractNumId w:val="6"/>
  </w:num>
  <w:num w:numId="24" w16cid:durableId="1983389388">
    <w:abstractNumId w:val="5"/>
  </w:num>
  <w:num w:numId="25" w16cid:durableId="1053163662">
    <w:abstractNumId w:val="4"/>
  </w:num>
  <w:num w:numId="26" w16cid:durableId="688483488">
    <w:abstractNumId w:val="9"/>
  </w:num>
  <w:num w:numId="27" w16cid:durableId="1029988189">
    <w:abstractNumId w:val="7"/>
  </w:num>
  <w:num w:numId="28" w16cid:durableId="338313533">
    <w:abstractNumId w:val="6"/>
  </w:num>
  <w:num w:numId="29" w16cid:durableId="9576922">
    <w:abstractNumId w:val="5"/>
  </w:num>
  <w:num w:numId="30" w16cid:durableId="564267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F1"/>
    <w:rsid w:val="00100FF6"/>
    <w:rsid w:val="001F203D"/>
    <w:rsid w:val="00246AFB"/>
    <w:rsid w:val="00265A97"/>
    <w:rsid w:val="002A66F1"/>
    <w:rsid w:val="003503EA"/>
    <w:rsid w:val="003F5B05"/>
    <w:rsid w:val="00686E37"/>
    <w:rsid w:val="006E6652"/>
    <w:rsid w:val="00727601"/>
    <w:rsid w:val="0078379F"/>
    <w:rsid w:val="00A05920"/>
    <w:rsid w:val="00C32DCC"/>
    <w:rsid w:val="00D90BC6"/>
    <w:rsid w:val="00E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1345F"/>
  <w15:docId w15:val="{74A009A8-1E0B-40FA-82C1-5CB5FB7B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Char"/>
    <w:uiPriority w:val="99"/>
    <w:qFormat/>
    <w:pPr>
      <w:spacing w:after="0" w:line="240" w:lineRule="auto"/>
    </w:pPr>
  </w:style>
  <w:style w:type="paragraph" w:styleId="a6">
    <w:name w:val="header"/>
    <w:basedOn w:val="a0"/>
    <w:link w:val="Char0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basedOn w:val="a1"/>
    <w:link w:val="a6"/>
    <w:uiPriority w:val="99"/>
    <w:rPr>
      <w:rFonts w:cs="Times New Roman"/>
      <w:color w:val="000000" w:themeColor="text1"/>
      <w:sz w:val="20"/>
      <w:szCs w:val="20"/>
    </w:rPr>
  </w:style>
  <w:style w:type="paragraph" w:styleId="a7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1"/>
    <w:link w:val="a8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a0"/>
    <w:next w:val="a0"/>
    <w:link w:val="Textesectio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ous-section">
    <w:name w:val="Sous-section"/>
    <w:basedOn w:val="a0"/>
    <w:link w:val="Textesous-sectio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a9">
    <w:name w:val="Quote"/>
    <w:basedOn w:val="a0"/>
    <w:link w:val="Char3"/>
    <w:uiPriority w:val="29"/>
    <w:qFormat/>
    <w:rPr>
      <w:i/>
      <w:color w:val="7F7F7F" w:themeColor="background1" w:themeShade="7F"/>
    </w:rPr>
  </w:style>
  <w:style w:type="character" w:customStyle="1" w:styleId="Char3">
    <w:name w:val="اقتباس Char"/>
    <w:basedOn w:val="a1"/>
    <w:link w:val="a9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Char">
    <w:name w:val="عنوان 2 Char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">
    <w:name w:val="Nom"/>
    <w:basedOn w:val="a5"/>
    <w:link w:val="Textenom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a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b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c">
    <w:name w:val="Emphasis"/>
    <w:uiPriority w:val="20"/>
    <w:qFormat/>
    <w:rPr>
      <w:b/>
      <w:i/>
      <w:spacing w:val="0"/>
    </w:rPr>
  </w:style>
  <w:style w:type="character" w:customStyle="1" w:styleId="Char">
    <w:name w:val="بلا تباعد Char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Char">
    <w:name w:val="العنوان 1 Char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Char">
    <w:name w:val="عنوان 3 Char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Char">
    <w:name w:val="عنوان 4 Char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Char">
    <w:name w:val="عنوان 5 Char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Char">
    <w:name w:val="عنوان 6 Char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Char">
    <w:name w:val="عنوان 7 Char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Char">
    <w:name w:val="عنوان 8 Char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Char">
    <w:name w:val="عنوان 9 Char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d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e">
    <w:name w:val="Intense Quote"/>
    <w:basedOn w:val="a0"/>
    <w:link w:val="Char4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har4">
    <w:name w:val="اقتباس مكثف Char"/>
    <w:basedOn w:val="a1"/>
    <w:link w:val="a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0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1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2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dressedelexpditeur">
    <w:name w:val="Adresse de l'expéditeur"/>
    <w:basedOn w:val="a5"/>
    <w:link w:val="Texteadressedelexpditeu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3">
    <w:name w:val="Subtitle"/>
    <w:basedOn w:val="a0"/>
    <w:link w:val="Char5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Char5">
    <w:name w:val="عنوان فرعي Char"/>
    <w:basedOn w:val="a1"/>
    <w:link w:val="af3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4">
    <w:name w:val="Title"/>
    <w:basedOn w:val="a0"/>
    <w:link w:val="Char6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Char6">
    <w:name w:val="العنوان Char"/>
    <w:basedOn w:val="a1"/>
    <w:link w:val="af4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Textenom">
    <w:name w:val="Texte nom"/>
    <w:basedOn w:val="Char"/>
    <w:link w:val="Nom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Textesection">
    <w:name w:val="Texte section"/>
    <w:basedOn w:val="a1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Textesous-section">
    <w:name w:val="Texte sous-section"/>
    <w:basedOn w:val="a1"/>
    <w:link w:val="Sous-sectio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Texteadressedelexpditeur">
    <w:name w:val="Texte adresse de l'expéditeur"/>
    <w:basedOn w:val="Char"/>
    <w:link w:val="Adressedelexpditeur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5">
    <w:name w:val="Placeholder Text"/>
    <w:basedOn w:val="a1"/>
    <w:uiPriority w:val="99"/>
    <w:unhideWhenUsed/>
    <w:rPr>
      <w:color w:val="808080"/>
    </w:rPr>
  </w:style>
  <w:style w:type="paragraph" w:customStyle="1" w:styleId="Sous-sectionDate">
    <w:name w:val="Sous-section Date"/>
    <w:basedOn w:val="Section"/>
    <w:link w:val="Textesous-sectionDate"/>
    <w:uiPriority w:val="4"/>
    <w:qFormat/>
    <w:rPr>
      <w:color w:val="727CA3" w:themeColor="accent1"/>
      <w:sz w:val="18"/>
    </w:rPr>
  </w:style>
  <w:style w:type="paragraph" w:customStyle="1" w:styleId="Textesous-section0">
    <w:name w:val="Texte sous-section"/>
    <w:basedOn w:val="a0"/>
    <w:uiPriority w:val="5"/>
    <w:qFormat/>
    <w:pPr>
      <w:spacing w:after="320"/>
      <w:contextualSpacing/>
    </w:pPr>
  </w:style>
  <w:style w:type="character" w:customStyle="1" w:styleId="Textesous-sectionDate">
    <w:name w:val="Texte sous-section Date"/>
    <w:basedOn w:val="Textesous-section"/>
    <w:link w:val="Sous-sectionDate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ieddepagepremirepage">
    <w:name w:val="Pied de page première page"/>
    <w:basedOn w:val="a7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En-ttepremirepage">
    <w:name w:val="En-tête première page"/>
    <w:basedOn w:val="a6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edadresse">
    <w:name w:val="Texte d'adresse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-ttegauche">
    <w:name w:val="En-tête gauche"/>
    <w:basedOn w:val="a6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depagegauche">
    <w:name w:val="Pied de page gauche"/>
    <w:basedOn w:val="a0"/>
    <w:next w:val="Sous-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-ttedroit">
    <w:name w:val="En-tête droit"/>
    <w:basedOn w:val="a6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depagedroit">
    <w:name w:val="Pied de page droit"/>
    <w:basedOn w:val="a7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6">
    <w:name w:val="Unresolved Mention"/>
    <w:basedOn w:val="a1"/>
    <w:uiPriority w:val="99"/>
    <w:semiHidden/>
    <w:unhideWhenUsed/>
    <w:rsid w:val="002A6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-maher-2b45a9357?lipi=urn%3Ali%3Apage%3Ad_flagship3_profile_view_base_contact_details%3BmOxAdH%2BSTFia8PmXKjnC6g%3D%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3B6DD441E04B2688BCFDEAD735A0C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B09968C-74E6-4AE8-9DA0-B70A82FB16A8}"/>
      </w:docPartPr>
      <w:docPartBody>
        <w:p w:rsidR="00681919" w:rsidRDefault="00000000">
          <w:pPr>
            <w:pStyle w:val="833B6DD441E04B2688BCFDEAD735A0CB"/>
          </w:pPr>
          <w:r>
            <w:rPr>
              <w:rStyle w:val="a3"/>
              <w:lang w:val="fr-FR"/>
            </w:rPr>
            <w:t>Choisissez un bloc de construction.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35"/>
    <w:rsid w:val="000C73A0"/>
    <w:rsid w:val="00100FF6"/>
    <w:rsid w:val="00681919"/>
    <w:rsid w:val="00686E37"/>
    <w:rsid w:val="00846D35"/>
    <w:rsid w:val="00D90BC6"/>
    <w:rsid w:val="00F4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833B6DD441E04B2688BCFDEAD735A0CB">
    <w:name w:val="833B6DD441E04B2688BCFDEAD735A0C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245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Maher</dc:creator>
  <cp:lastModifiedBy>Ali Maher</cp:lastModifiedBy>
  <cp:revision>7</cp:revision>
  <dcterms:created xsi:type="dcterms:W3CDTF">2025-03-27T15:46:00Z</dcterms:created>
  <dcterms:modified xsi:type="dcterms:W3CDTF">2025-03-29T16:10:00Z</dcterms:modified>
</cp:coreProperties>
</file>